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Kết quả tìm kiếm danh bạ</w:t>
      </w:r>
    </w:p>
    <w:p>
      <w:r>
        <w:t xml:space="preserve">Xuân Thắng | 0912345679 |  |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